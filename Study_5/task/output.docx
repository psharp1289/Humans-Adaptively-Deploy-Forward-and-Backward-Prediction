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FA87" w14:textId="77777777" w:rsidR="00031DA2" w:rsidRDefault="00031DA2">
      <w:pPr>
        <w:pStyle w:val="Heading1"/>
      </w:pPr>
    </w:p>
    <w:p w14:paraId="5D72928B" w14:textId="77777777" w:rsidR="00031DA2" w:rsidRDefault="00031DA2" w:rsidP="00031DA2">
      <w:r>
        <w:t>Percentage of times each 's2_image' state occurred:</w:t>
      </w:r>
    </w:p>
    <w:p w14:paraId="0F6CCF91" w14:textId="77777777" w:rsidR="00031DA2" w:rsidRDefault="00031DA2" w:rsidP="00031DA2">
      <w:r>
        <w:t>tree.png: 42.62%</w:t>
      </w:r>
    </w:p>
    <w:p w14:paraId="5C63A4D2" w14:textId="77777777" w:rsidR="00031DA2" w:rsidRDefault="00031DA2" w:rsidP="00031DA2">
      <w:r>
        <w:t>watch.png: 40.56%</w:t>
      </w:r>
    </w:p>
    <w:p w14:paraId="787C8E78" w14:textId="4A0A2DAC" w:rsidR="00031DA2" w:rsidRDefault="00031DA2" w:rsidP="00FE7803">
      <w:r>
        <w:t>fox.png: 16.82</w:t>
      </w:r>
      <w:r w:rsidR="00FE7803">
        <w:t>%</w:t>
      </w:r>
    </w:p>
    <w:p w14:paraId="19A482DE" w14:textId="7BB8B820" w:rsidR="003B0A67" w:rsidRDefault="00000000">
      <w:pPr>
        <w:pStyle w:val="Heading1"/>
      </w:pPr>
      <w:r>
        <w:t>Percentage of transitions from each ('s2_image', 'action2') to each possible 's3_image':</w:t>
      </w:r>
    </w:p>
    <w:p w14:paraId="573D4A7A" w14:textId="77777777" w:rsidR="003B0A67" w:rsidRDefault="00000000">
      <w:pPr>
        <w:pStyle w:val="Heading2"/>
      </w:pPr>
      <w:r>
        <w:t>(tree.png, action2='a') (total transitions: 219):</w:t>
      </w:r>
    </w:p>
    <w:p w14:paraId="655EFD44" w14:textId="77777777" w:rsidR="003B0A67" w:rsidRDefault="00000000">
      <w:r>
        <w:t>planet.png: 100.00%</w:t>
      </w:r>
    </w:p>
    <w:p w14:paraId="0826F678" w14:textId="77777777" w:rsidR="003B0A67" w:rsidRDefault="00000000">
      <w:pPr>
        <w:pStyle w:val="Heading2"/>
      </w:pPr>
      <w:r>
        <w:t>(fox.png, action2='k') (total transitions: 90):</w:t>
      </w:r>
    </w:p>
    <w:p w14:paraId="59CA081F" w14:textId="77777777" w:rsidR="003B0A67" w:rsidRDefault="00000000">
      <w:r>
        <w:t>trident.png: 100.00%</w:t>
      </w:r>
    </w:p>
    <w:p w14:paraId="36A685BF" w14:textId="77777777" w:rsidR="003B0A67" w:rsidRDefault="00000000">
      <w:pPr>
        <w:pStyle w:val="Heading2"/>
      </w:pPr>
      <w:r>
        <w:t>(watch.png, action2='k') (total transitions: 210):</w:t>
      </w:r>
    </w:p>
    <w:p w14:paraId="2D65CD39" w14:textId="77777777" w:rsidR="003B0A67" w:rsidRDefault="00000000">
      <w:r>
        <w:t>trident.png: 100.00%</w:t>
      </w:r>
    </w:p>
    <w:p w14:paraId="357EDF92" w14:textId="77777777" w:rsidR="003B0A67" w:rsidRDefault="00000000">
      <w:pPr>
        <w:pStyle w:val="Heading2"/>
      </w:pPr>
      <w:r>
        <w:t>(watch.png, action2='a') (total transitions: 7):</w:t>
      </w:r>
    </w:p>
    <w:p w14:paraId="5F53B20A" w14:textId="77777777" w:rsidR="003B0A67" w:rsidRDefault="00000000">
      <w:r>
        <w:t>bell.png: 100.00%</w:t>
      </w:r>
    </w:p>
    <w:p w14:paraId="28E206D8" w14:textId="77777777" w:rsidR="003B0A67" w:rsidRDefault="00000000">
      <w:pPr>
        <w:pStyle w:val="Heading2"/>
      </w:pPr>
      <w:r>
        <w:t>(tree.png, action2='k') (total transitions: 9):</w:t>
      </w:r>
    </w:p>
    <w:p w14:paraId="022D64D0" w14:textId="77777777" w:rsidR="003B0A67" w:rsidRDefault="00000000">
      <w:r>
        <w:t>bell.png: 100.00%</w:t>
      </w:r>
    </w:p>
    <w:sectPr w:rsidR="003B0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051192">
    <w:abstractNumId w:val="8"/>
  </w:num>
  <w:num w:numId="2" w16cid:durableId="1649047382">
    <w:abstractNumId w:val="6"/>
  </w:num>
  <w:num w:numId="3" w16cid:durableId="857739225">
    <w:abstractNumId w:val="5"/>
  </w:num>
  <w:num w:numId="4" w16cid:durableId="1181776501">
    <w:abstractNumId w:val="4"/>
  </w:num>
  <w:num w:numId="5" w16cid:durableId="280454640">
    <w:abstractNumId w:val="7"/>
  </w:num>
  <w:num w:numId="6" w16cid:durableId="244270353">
    <w:abstractNumId w:val="3"/>
  </w:num>
  <w:num w:numId="7" w16cid:durableId="570847325">
    <w:abstractNumId w:val="2"/>
  </w:num>
  <w:num w:numId="8" w16cid:durableId="79179218">
    <w:abstractNumId w:val="1"/>
  </w:num>
  <w:num w:numId="9" w16cid:durableId="79845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DA2"/>
    <w:rsid w:val="00034616"/>
    <w:rsid w:val="0006063C"/>
    <w:rsid w:val="0015074B"/>
    <w:rsid w:val="0029639D"/>
    <w:rsid w:val="002F129B"/>
    <w:rsid w:val="00326F90"/>
    <w:rsid w:val="003B0A67"/>
    <w:rsid w:val="00AA1D8D"/>
    <w:rsid w:val="00B47730"/>
    <w:rsid w:val="00B60BED"/>
    <w:rsid w:val="00CB0664"/>
    <w:rsid w:val="00FC693F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2EE17"/>
  <w14:defaultImageDpi w14:val="300"/>
  <w15:docId w15:val="{C6D1BD3B-5839-B34B-950C-377980EF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Sharp, Paul</cp:lastModifiedBy>
  <cp:revision>5</cp:revision>
  <dcterms:created xsi:type="dcterms:W3CDTF">2013-12-23T23:15:00Z</dcterms:created>
  <dcterms:modified xsi:type="dcterms:W3CDTF">2023-10-29T20:27:00Z</dcterms:modified>
  <cp:category/>
</cp:coreProperties>
</file>