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p(tophat.png|trident.png) = 0.15</w:t>
      </w:r>
    </w:p>
    <w:p>
      <w:pPr/>
      <w:r>
        <w:t>p(train.png|planet.png) = 0.23</w:t>
      </w:r>
    </w:p>
    <w:p>
      <w:pPr/>
      <w:r>
        <w:t>p(snorkel.png|trident.png) = 0.15</w:t>
      </w:r>
    </w:p>
    <w:p>
      <w:pPr/>
      <w:r>
        <w:t>p(hammer.png|trident.png) = 0.20</w:t>
      </w:r>
    </w:p>
    <w:p>
      <w:pPr/>
      <w:r>
        <w:t>p(snorkel.png|planet.png) = 0.23</w:t>
      </w:r>
    </w:p>
    <w:p>
      <w:pPr/>
      <w:r>
        <w:t>p(window.png|planet.png) = 0.04</w:t>
      </w:r>
    </w:p>
    <w:p>
      <w:pPr/>
      <w:r>
        <w:t>p(north.png|planet.png) = 0.23</w:t>
      </w:r>
    </w:p>
    <w:p>
      <w:pPr/>
      <w:r>
        <w:t>p(apple.png|trident.png) = 0.19</w:t>
      </w:r>
    </w:p>
    <w:p>
      <w:pPr/>
      <w:r>
        <w:t>p(tophat.png|planet.png) = 0.23</w:t>
      </w:r>
    </w:p>
    <w:p>
      <w:pPr/>
      <w:r>
        <w:t>p(north.png|trident.png) = 0.15</w:t>
      </w:r>
    </w:p>
    <w:p>
      <w:pPr/>
      <w:r>
        <w:t>p(train.png|trident.png) = 0.15</w:t>
      </w:r>
    </w:p>
    <w:p>
      <w:pPr/>
      <w:r>
        <w:t>p(houses.png|planet.png) = 0.03</w:t>
      </w:r>
    </w:p>
    <w:p>
      <w:pPr/>
      <w:r>
        <w:t>p(compass.png|trident.png) = 0.01</w:t>
      </w:r>
    </w:p>
    <w:p>
      <w:pPr/>
      <w:r>
        <w:t>p(compass.png|planet.png) = 0.03</w:t>
      </w:r>
    </w:p>
    <w:p>
      <w:pPr/>
      <w:r>
        <w:t>p(houses.png|trident.png) = 0.00</w:t>
      </w:r>
    </w:p>
    <w:p>
      <w:pPr/>
      <w:r>
        <w:t>p(bell.png|trident.png) = 0.30</w:t>
      </w:r>
    </w:p>
    <w:p>
      <w:pPr/>
      <w:r>
        <w:t>p(bell.png|planet.png) = 0.45</w:t>
      </w:r>
    </w:p>
    <w:p>
      <w:pPr/>
      <w:r>
        <w:t>p(tree.png|trident.png) = 0.30</w:t>
      </w:r>
    </w:p>
    <w:p>
      <w:pPr/>
      <w:r>
        <w:t>p(fox.png|trident.png) = 0.39</w:t>
      </w:r>
    </w:p>
    <w:p>
      <w:pPr/>
      <w:r>
        <w:t>p(tree.png|planet.png) = 0.45</w:t>
      </w:r>
    </w:p>
    <w:p>
      <w:pPr/>
      <w:r>
        <w:t>p(unicorn.png|planet.png) = 0.04</w:t>
      </w:r>
    </w:p>
    <w:p>
      <w:pPr/>
      <w:r>
        <w:t>p(watch.png|planet.png) = 0.06</w:t>
      </w:r>
    </w:p>
    <w:p>
      <w:pPr/>
      <w:r>
        <w:t>p(watch.png|trident.png) = 0.01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