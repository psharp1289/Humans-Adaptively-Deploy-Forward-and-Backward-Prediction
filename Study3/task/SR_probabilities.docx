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p(planet.png|compass.png) = 0.39</w:t>
      </w:r>
    </w:p>
    <w:p>
      <w:pPr/>
      <w:r>
        <w:t>p(planet.png|north.png) = 0.60</w:t>
      </w:r>
    </w:p>
    <w:p>
      <w:pPr/>
      <w:r>
        <w:t>p(trident.png|houses.png) = 0.61</w:t>
      </w:r>
    </w:p>
    <w:p>
      <w:pPr/>
      <w:r>
        <w:t>p(trident.png|hammer.png) = 1.00</w:t>
      </w:r>
    </w:p>
    <w:p>
      <w:pPr/>
      <w:r>
        <w:t>p(trident.png|train.png) = 0.40</w:t>
      </w:r>
    </w:p>
    <w:p>
      <w:pPr/>
      <w:r>
        <w:t>p(planet.png|houses.png) = 0.39</w:t>
      </w:r>
    </w:p>
    <w:p>
      <w:pPr/>
      <w:r>
        <w:t>p(planet.png|train.png) = 0.60</w:t>
      </w:r>
    </w:p>
    <w:p>
      <w:pPr/>
      <w:r>
        <w:t>p(trident.png|snorkel.png) = 0.40</w:t>
      </w:r>
    </w:p>
    <w:p>
      <w:pPr/>
      <w:r>
        <w:t>p(planet.png|tophat.png) = 0.60</w:t>
      </w:r>
    </w:p>
    <w:p>
      <w:pPr/>
      <w:r>
        <w:t>p(trident.png|compass.png) = 0.61</w:t>
      </w:r>
    </w:p>
    <w:p>
      <w:pPr/>
      <w:r>
        <w:t>p(planet.png|window.png) = 1.00</w:t>
      </w:r>
    </w:p>
    <w:p>
      <w:pPr/>
      <w:r>
        <w:t>p(trident.png|tophat.png) = 0.40</w:t>
      </w:r>
    </w:p>
    <w:p>
      <w:pPr/>
      <w:r>
        <w:t>p(trident.png|apple.png) = 1.00</w:t>
      </w:r>
    </w:p>
    <w:p>
      <w:pPr/>
      <w:r>
        <w:t>p(planet.png|snorkel.png) = 0.60</w:t>
      </w:r>
    </w:p>
    <w:p>
      <w:pPr/>
      <w:r>
        <w:t>p(trident.png|north.png) = 0.40</w:t>
      </w:r>
    </w:p>
    <w:p>
      <w:pPr/>
      <w:r>
        <w:t>p(watch.png|compass.png) = 1.00</w:t>
      </w:r>
    </w:p>
    <w:p>
      <w:pPr/>
      <w:r>
        <w:t>p(bell.png|north.png) = 1.00</w:t>
      </w:r>
    </w:p>
    <w:p>
      <w:pPr/>
      <w:r>
        <w:t>p(watch.png|houses.png) = 1.00</w:t>
      </w:r>
    </w:p>
    <w:p>
      <w:pPr/>
      <w:r>
        <w:t>p(fox.png|hammer.png) = 1.00</w:t>
      </w:r>
    </w:p>
    <w:p>
      <w:pPr/>
      <w:r>
        <w:t>p(tree.png|train.png) = 1.00</w:t>
      </w:r>
    </w:p>
    <w:p>
      <w:pPr/>
      <w:r>
        <w:t>p(bell.png|snorkel.png) = 1.00</w:t>
      </w:r>
    </w:p>
    <w:p>
      <w:pPr/>
      <w:r>
        <w:t>p(tree.png|tophat.png) = 1.00</w:t>
      </w:r>
    </w:p>
    <w:p>
      <w:pPr/>
      <w:r>
        <w:t>p(unicorn.png|window.png) = 1.00</w:t>
      </w:r>
    </w:p>
    <w:p>
      <w:pPr/>
      <w:r>
        <w:t>p(fox.png|apple.png) = 1.00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