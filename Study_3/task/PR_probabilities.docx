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p(compass.png|planet.png) = 0.18</w:t>
      </w:r>
    </w:p>
    <w:p>
      <w:pPr/>
      <w:r>
        <w:t>p(north.png|planet.png) = 0.12</w:t>
      </w:r>
    </w:p>
    <w:p>
      <w:pPr/>
      <w:r>
        <w:t>p(houses.png|trident.png) = 0.24</w:t>
      </w:r>
    </w:p>
    <w:p>
      <w:pPr/>
      <w:r>
        <w:t>p(hammer.png|trident.png) = 0.11</w:t>
      </w:r>
    </w:p>
    <w:p>
      <w:pPr/>
      <w:r>
        <w:t>p(train.png|trident.png) = 0.07</w:t>
      </w:r>
    </w:p>
    <w:p>
      <w:pPr/>
      <w:r>
        <w:t>p(houses.png|planet.png) = 0.18</w:t>
      </w:r>
    </w:p>
    <w:p>
      <w:pPr/>
      <w:r>
        <w:t>p(train.png|planet.png) = 0.12</w:t>
      </w:r>
    </w:p>
    <w:p>
      <w:pPr/>
      <w:r>
        <w:t>p(snorkel.png|trident.png) = 0.07</w:t>
      </w:r>
    </w:p>
    <w:p>
      <w:pPr/>
      <w:r>
        <w:t>p(tophat.png|planet.png) = 0.12</w:t>
      </w:r>
    </w:p>
    <w:p>
      <w:pPr/>
      <w:r>
        <w:t>p(compass.png|trident.png) = 0.24</w:t>
      </w:r>
    </w:p>
    <w:p>
      <w:pPr/>
      <w:r>
        <w:t>p(window.png|planet.png) = 0.13</w:t>
      </w:r>
    </w:p>
    <w:p>
      <w:pPr/>
      <w:r>
        <w:t>p(tophat.png|trident.png) = 0.07</w:t>
      </w:r>
    </w:p>
    <w:p>
      <w:pPr/>
      <w:r>
        <w:t>p(apple.png|trident.png) = 0.11</w:t>
      </w:r>
    </w:p>
    <w:p>
      <w:pPr/>
      <w:r>
        <w:t>p(snorkel.png|planet.png) = 0.12</w:t>
      </w:r>
    </w:p>
    <w:p>
      <w:pPr/>
      <w:r>
        <w:t>p(north.png|trident.png) = 0.07</w:t>
      </w:r>
    </w:p>
    <w:p>
      <w:pPr/>
      <w:r>
        <w:t>p(watch.png|planet.png) = 0.37</w:t>
      </w:r>
    </w:p>
    <w:p>
      <w:pPr/>
      <w:r>
        <w:t>p(bell.png|planet.png) = 0.25</w:t>
      </w:r>
    </w:p>
    <w:p>
      <w:pPr/>
      <w:r>
        <w:t>p(watch.png|trident.png) = 0.49</w:t>
      </w:r>
    </w:p>
    <w:p>
      <w:pPr/>
      <w:r>
        <w:t>p(fox.png|trident.png) = 0.23</w:t>
      </w:r>
    </w:p>
    <w:p>
      <w:pPr/>
      <w:r>
        <w:t>p(tree.png|trident.png) = 0.14</w:t>
      </w:r>
    </w:p>
    <w:p>
      <w:pPr/>
      <w:r>
        <w:t>p(tree.png|planet.png) = 0.25</w:t>
      </w:r>
    </w:p>
    <w:p>
      <w:pPr/>
      <w:r>
        <w:t>p(bell.png|trident.png) = 0.14</w:t>
      </w:r>
    </w:p>
    <w:p>
      <w:pPr/>
      <w:r>
        <w:t>p(unicorn.png|planet.png) = 0.13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